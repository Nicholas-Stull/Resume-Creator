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Nicholas Stull</w:t>
      </w:r>
    </w:p>
    <w:p>
      <w:pPr>
        <w:pStyle w:val="Heading1"/>
        <w:jc w:val="center"/>
      </w:pPr>
      <w:r>
        <w:t>It Person</w:t>
      </w:r>
    </w:p>
    <w:p>
      <w:pPr>
        <w:jc w:val="center"/>
      </w:pPr>
      <w:r>
        <w:rPr>
          <w:b/>
        </w:rPr>
        <w:t>Google</w:t>
        <w:br/>
      </w:r>
      <w:r>
        <w:rPr>
          <w:b/>
        </w:rPr>
        <w:t>() -</w:t>
        <w:br/>
      </w:r>
      <w:r>
        <w:rPr>
          <w:b/>
        </w:rPr>
        <w:br/>
      </w:r>
    </w:p>
    <w:p>
      <w:pPr>
        <w:pStyle w:val="Heading3"/>
      </w:pPr>
      <w:r>
        <w:t>Summary</w:t>
      </w:r>
    </w:p>
    <w:p/>
    <w:p>
      <w:pPr>
        <w:pStyle w:val="Heading3"/>
      </w:pPr>
      <w:r>
        <w:t>Work Experience</w:t>
      </w:r>
    </w:p>
    <w:p>
      <w:r>
        <w:rPr>
          <w:b/>
          <w:u w:val="single"/>
        </w:rPr>
      </w:r>
      <w:r>
        <w:t xml:space="preserve"> </w:t>
        <w:br/>
      </w:r>
      <w:r>
        <w:rPr>
          <w:b/>
        </w:rPr>
        <w:t xml:space="preserve"> </w:t>
        <w:br/>
      </w:r>
      <w:r>
        <w:rPr>
          <w:i/>
        </w:rPr>
        <w:t xml:space="preserve"> -  </w:t>
        <w:br/>
      </w:r>
      <w:r/>
    </w:p>
    <w:p>
      <w:pPr>
        <w:pStyle w:val="Heading3"/>
      </w:pPr>
      <w:r>
        <w:t>Degrees</w:t>
      </w:r>
    </w:p>
    <w:p>
      <w:r>
        <w:rPr>
          <w:b/>
        </w:rPr>
        <w:t xml:space="preserve"> </w:t>
        <w:br/>
      </w:r>
      <w:r>
        <w:rPr>
          <w:b/>
        </w:rPr>
        <w:t xml:space="preserve"> </w:t>
        <w:br/>
      </w:r>
      <w:r>
        <w:rPr>
          <w:i/>
        </w:rPr>
        <w:t xml:space="preserve"> </w:t>
        <w:br/>
      </w:r>
    </w:p>
    <w:p>
      <w:pPr>
        <w:pStyle w:val="Heading3"/>
      </w:pPr>
      <w:r>
        <w:t>Certifications</w:t>
      </w:r>
    </w:p>
    <w:p>
      <w:r>
        <w:rPr>
          <w:b/>
        </w:rPr>
        <w:t xml:space="preserve"> </w:t>
        <w:br/>
      </w:r>
    </w:p>
    <w:p>
      <w:pPr>
        <w:pStyle w:val="Heading3"/>
      </w:pPr>
      <w:r>
        <w:t>Skills</w:t>
      </w:r>
    </w:p>
    <w:p>
      <w:pPr>
        <w:pStyle w:val="ListBullet"/>
      </w:pPr>
      <w:r>
        <w:t>21</w:t>
      </w:r>
    </w:p>
    <w:p>
      <w:pPr>
        <w:pStyle w:val="ListBullet"/>
      </w:pPr>
      <w:r>
        <w:t>234</w:t>
      </w:r>
    </w:p>
    <w:p>
      <w:pPr>
        <w:pStyle w:val="ListBullet"/>
      </w:pPr>
      <w:r>
        <w:t>Kdjhkfdfd</w:t>
      </w:r>
    </w:p>
    <w:p>
      <w:pPr>
        <w:pStyle w:val="ListBullet"/>
      </w:pPr>
      <w:r>
        <w:t>Fhgkf</w:t>
      </w:r>
    </w:p>
    <w:p>
      <w:pPr>
        <w:pStyle w:val="ListBullet"/>
      </w:pPr>
      <w:r>
        <w:t>Google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